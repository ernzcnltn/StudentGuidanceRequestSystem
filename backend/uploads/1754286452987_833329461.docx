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Eren Özcan Altın - Staj Başvurusu CV (Türkçe)</w:t>
      </w:r>
    </w:p>
    <w:p>
      <w:r>
        <w:rPr>
          <w:b/>
          <w:sz w:val="24"/>
        </w:rPr>
        <w:t>Kişisel Bilgiler</w:t>
      </w:r>
    </w:p>
    <w:p>
      <w:r>
        <w:rPr>
          <w:sz w:val="22"/>
        </w:rPr>
        <w:t>Ad Soyad: Eren Özcan Altın</w:t>
      </w:r>
    </w:p>
    <w:p>
      <w:r>
        <w:rPr>
          <w:sz w:val="22"/>
        </w:rPr>
        <w:t>Doğum Tarihi: 01.02.2001</w:t>
      </w:r>
    </w:p>
    <w:p>
      <w:r>
        <w:rPr>
          <w:sz w:val="22"/>
        </w:rPr>
        <w:t>Telefon: 0542 855 43 44</w:t>
      </w:r>
    </w:p>
    <w:p>
      <w:r>
        <w:rPr>
          <w:sz w:val="22"/>
        </w:rPr>
        <w:t>E-posta: eren75257@gmail.com</w:t>
      </w:r>
    </w:p>
    <w:p>
      <w:r>
        <w:rPr>
          <w:sz w:val="22"/>
        </w:rPr>
        <w:t>Adres: Gazimağusa, KKTC</w:t>
      </w:r>
    </w:p>
    <w:p>
      <w:r>
        <w:rPr>
          <w:b/>
          <w:sz w:val="24"/>
        </w:rPr>
        <w:t>Eğitim Bilgileri</w:t>
      </w:r>
    </w:p>
    <w:p>
      <w:r>
        <w:rPr>
          <w:sz w:val="22"/>
        </w:rPr>
        <w:t>Uluslararası Final Üniversitesi</w:t>
      </w:r>
    </w:p>
    <w:p>
      <w:r>
        <w:rPr>
          <w:sz w:val="22"/>
        </w:rPr>
        <w:t>Bölüm: Yazılım Mühendisliği</w:t>
      </w:r>
    </w:p>
    <w:p>
      <w:r>
        <w:rPr>
          <w:sz w:val="22"/>
        </w:rPr>
        <w:t>2020 - Devam Ediyor</w:t>
      </w:r>
    </w:p>
    <w:p>
      <w:r>
        <w:rPr>
          <w:b/>
          <w:sz w:val="24"/>
        </w:rPr>
        <w:t>Staj Deneyimi</w:t>
      </w:r>
    </w:p>
    <w:p>
      <w:r>
        <w:rPr>
          <w:sz w:val="22"/>
        </w:rPr>
        <w:t>Uluslararası Final Üniversitesi</w:t>
      </w:r>
    </w:p>
    <w:p>
      <w:r>
        <w:rPr>
          <w:sz w:val="22"/>
        </w:rPr>
        <w:t>Pozisyon: Yazılım Stajyeri</w:t>
      </w:r>
    </w:p>
    <w:p>
      <w:r>
        <w:rPr>
          <w:sz w:val="22"/>
        </w:rPr>
        <w:t>03.07.2024 – 15.08.2024</w:t>
      </w:r>
    </w:p>
    <w:p>
      <w:r>
        <w:rPr>
          <w:sz w:val="22"/>
        </w:rPr>
        <w:t>.NET platformunda uygulama geliştirme, hata ayıklama ve teknik dokümantasyon süreçlerine destek verildi.</w:t>
      </w:r>
    </w:p>
    <w:p>
      <w:r>
        <w:rPr>
          <w:b/>
          <w:sz w:val="24"/>
        </w:rPr>
        <w:t>Projeler</w:t>
      </w:r>
    </w:p>
    <w:p>
      <w:r>
        <w:rPr>
          <w:sz w:val="22"/>
        </w:rPr>
        <w:t>Döviz Kuru Takip Uygulaması</w:t>
      </w:r>
    </w:p>
    <w:p>
      <w:r>
        <w:rPr>
          <w:sz w:val="22"/>
        </w:rPr>
        <w:t>.NET MAUI ile geliştirilen mobil uygulama. Canlı döviz kurlarını API üzerinden alır, açık/koyu tema desteğiyle kullanıcı dostu arayüz sunar.</w:t>
      </w:r>
    </w:p>
    <w:p>
      <w:r>
        <w:rPr>
          <w:sz w:val="22"/>
        </w:rPr>
        <w:t>LAN Tabanlı Dosya Paylaşım Uygulaması</w:t>
      </w:r>
    </w:p>
    <w:p>
      <w:r>
        <w:rPr>
          <w:sz w:val="22"/>
        </w:rPr>
        <w:t>C# ve TCP/IP protokolü kullanılarak geliştirilen bu masaüstü uygulama, aynı ağ üzerindeki cihazlar arasında güvenli ve hızlı dosya aktarımı sağlar.</w:t>
      </w:r>
    </w:p>
    <w:p>
      <w:r>
        <w:rPr>
          <w:b/>
          <w:sz w:val="24"/>
        </w:rPr>
        <w:t>Yetenekler / Beceriler</w:t>
      </w:r>
    </w:p>
    <w:p>
      <w:r>
        <w:rPr>
          <w:sz w:val="22"/>
        </w:rPr>
        <w:t>- Programlama Dilleri: C, C#</w:t>
      </w:r>
    </w:p>
    <w:p>
      <w:r>
        <w:rPr>
          <w:sz w:val="22"/>
        </w:rPr>
        <w:t>- Geliştirme Teknolojileri: .NET MAUI</w:t>
      </w:r>
    </w:p>
    <w:p>
      <w:r>
        <w:rPr>
          <w:sz w:val="22"/>
        </w:rPr>
        <w:t>- Veritabanı: SQL</w:t>
      </w:r>
    </w:p>
    <w:p>
      <w:r>
        <w:rPr>
          <w:sz w:val="22"/>
        </w:rPr>
        <w:t>- Araçlar: Git, GitHub, Visual Studio</w:t>
      </w:r>
    </w:p>
    <w:p>
      <w:r>
        <w:rPr>
          <w:b/>
          <w:sz w:val="24"/>
        </w:rPr>
        <w:t>Yabancı Dil Bilgisi</w:t>
      </w:r>
    </w:p>
    <w:p>
      <w:r>
        <w:rPr>
          <w:sz w:val="22"/>
        </w:rPr>
        <w:t>İngilizce: İyi Seviye</w:t>
      </w:r>
    </w:p>
    <w:p>
      <w:r>
        <w:rPr>
          <w:b/>
          <w:sz w:val="28"/>
        </w:rPr>
        <w:br/>
        <w:t>Eren Özcan Altın - Internship Application CV (English)</w:t>
      </w:r>
    </w:p>
    <w:p>
      <w:r>
        <w:rPr>
          <w:b/>
          <w:sz w:val="24"/>
        </w:rPr>
        <w:t>Personal Information</w:t>
      </w:r>
    </w:p>
    <w:p>
      <w:r>
        <w:rPr>
          <w:sz w:val="22"/>
        </w:rPr>
        <w:t>Full Name: Eren Özcan Altın</w:t>
      </w:r>
    </w:p>
    <w:p>
      <w:r>
        <w:rPr>
          <w:sz w:val="22"/>
        </w:rPr>
        <w:t>Date of Birth: 01.02.2001</w:t>
      </w:r>
    </w:p>
    <w:p>
      <w:r>
        <w:rPr>
          <w:sz w:val="22"/>
        </w:rPr>
        <w:t>Phone: +90 542 855 43 44</w:t>
      </w:r>
    </w:p>
    <w:p>
      <w:r>
        <w:rPr>
          <w:sz w:val="22"/>
        </w:rPr>
        <w:t>Email: eren75257@gmail.com</w:t>
      </w:r>
    </w:p>
    <w:p>
      <w:r>
        <w:rPr>
          <w:sz w:val="22"/>
        </w:rPr>
        <w:t>Address: Gazimağusa, TRNC</w:t>
      </w:r>
    </w:p>
    <w:p>
      <w:r>
        <w:rPr>
          <w:b/>
          <w:sz w:val="24"/>
        </w:rPr>
        <w:t>Education</w:t>
      </w:r>
    </w:p>
    <w:p>
      <w:r>
        <w:rPr>
          <w:sz w:val="22"/>
        </w:rPr>
        <w:t>International Final University</w:t>
      </w:r>
    </w:p>
    <w:p>
      <w:r>
        <w:rPr>
          <w:sz w:val="22"/>
        </w:rPr>
        <w:t>Department: Software Engineering</w:t>
      </w:r>
    </w:p>
    <w:p>
      <w:r>
        <w:rPr>
          <w:sz w:val="22"/>
        </w:rPr>
        <w:t>2020 - Present</w:t>
      </w:r>
    </w:p>
    <w:p>
      <w:r>
        <w:rPr>
          <w:b/>
          <w:sz w:val="24"/>
        </w:rPr>
        <w:t>Internship Experience</w:t>
      </w:r>
    </w:p>
    <w:p>
      <w:r>
        <w:rPr>
          <w:sz w:val="22"/>
        </w:rPr>
        <w:t>International Final University</w:t>
      </w:r>
    </w:p>
    <w:p>
      <w:r>
        <w:rPr>
          <w:sz w:val="22"/>
        </w:rPr>
        <w:t>Position: Software Intern</w:t>
      </w:r>
    </w:p>
    <w:p>
      <w:r>
        <w:rPr>
          <w:sz w:val="22"/>
        </w:rPr>
        <w:t>03.07.2024 – 15.08.2024</w:t>
      </w:r>
    </w:p>
    <w:p>
      <w:r>
        <w:rPr>
          <w:sz w:val="22"/>
        </w:rPr>
        <w:t>Supported software development, debugging, and technical documentation processes on .NET platform.</w:t>
      </w:r>
    </w:p>
    <w:p>
      <w:r>
        <w:rPr>
          <w:b/>
          <w:sz w:val="24"/>
        </w:rPr>
        <w:t>Projects</w:t>
      </w:r>
    </w:p>
    <w:p>
      <w:r>
        <w:rPr>
          <w:sz w:val="22"/>
        </w:rPr>
        <w:t>Currency Exchange Rate Tracking Application</w:t>
      </w:r>
    </w:p>
    <w:p>
      <w:r>
        <w:rPr>
          <w:sz w:val="22"/>
        </w:rPr>
        <w:t>Mobile application developed with .NET MAUI. Retrieves live currency exchange rates from an API, offers light/dark theme support with a user-friendly interface.</w:t>
      </w:r>
    </w:p>
    <w:p>
      <w:r>
        <w:rPr>
          <w:sz w:val="22"/>
        </w:rPr>
        <w:t>LAN Based File Sharing Application</w:t>
      </w:r>
    </w:p>
    <w:p>
      <w:r>
        <w:rPr>
          <w:sz w:val="22"/>
        </w:rPr>
        <w:t>Desktop application developed using C# and TCP/IP protocol, enabling secure and fast file transfer between devices on the same network.</w:t>
      </w:r>
    </w:p>
    <w:p>
      <w:r>
        <w:rPr>
          <w:b/>
          <w:sz w:val="24"/>
        </w:rPr>
        <w:t>Skills</w:t>
      </w:r>
    </w:p>
    <w:p>
      <w:r>
        <w:rPr>
          <w:sz w:val="22"/>
        </w:rPr>
        <w:t>- Programming Languages: C, C#</w:t>
      </w:r>
    </w:p>
    <w:p>
      <w:r>
        <w:rPr>
          <w:sz w:val="22"/>
        </w:rPr>
        <w:t>- Development Technologies: .NET MAUI</w:t>
      </w:r>
    </w:p>
    <w:p>
      <w:r>
        <w:rPr>
          <w:sz w:val="22"/>
        </w:rPr>
        <w:t>- Database: SQL</w:t>
      </w:r>
    </w:p>
    <w:p>
      <w:r>
        <w:rPr>
          <w:sz w:val="22"/>
        </w:rPr>
        <w:t>- Tools: Git, GitHub, Visual Studio</w:t>
      </w:r>
    </w:p>
    <w:p>
      <w:r>
        <w:rPr>
          <w:b/>
          <w:sz w:val="24"/>
        </w:rPr>
        <w:t>Language Proficiency</w:t>
      </w:r>
    </w:p>
    <w:p>
      <w:r>
        <w:rPr>
          <w:sz w:val="22"/>
        </w:rPr>
        <w:t>English: Intermediate Level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